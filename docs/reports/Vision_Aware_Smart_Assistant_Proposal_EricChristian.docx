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Proposal: Vision-Aware Smart Assistant</w:t>
      </w:r>
    </w:p>
    <w:p>
      <w:r>
        <w:t>**Student Name:** Eric Christian</w:t>
      </w:r>
    </w:p>
    <w:p>
      <w:r>
        <w:t>**Course:** E-104 Advanced Deep Learning</w:t>
      </w:r>
    </w:p>
    <w:p>
      <w:r>
        <w:t>**Topic:** Home Assistant / Smart Home Integration with Deep Learning</w:t>
      </w:r>
    </w:p>
    <w:p>
      <w:r>
        <w:t>**Proposed Title:** “Vision-Aware Smart Assistant: Real-Time Object Detection and Natural Language Voice Queries”</w:t>
      </w:r>
    </w:p>
    <w:p>
      <w:pPr>
        <w:pStyle w:val="Heading1"/>
      </w:pPr>
      <w:r>
        <w:t>Overview</w:t>
      </w:r>
    </w:p>
    <w:p>
      <w:r>
        <w:t>This project proposes to develop a real-time computer vision system integrated into a smart home environment. Using a webcam and a deep learning model deployed on a local PC, the system will continuously detect and log objects in the home. It will summarize the detected objects periodically and expose the summary to a smart assistant platform (e.g., Google Assistant or Alexa) via Home Assistant.</w:t>
        <w:br/>
        <w:t>The system will allow users to ask in natural language, using a voice assistant like Google Nest Mini or Amazon Echo, what objects have been seen recently. The assistant will respond with a spoken summary derived from the model’s predictions, creating an interactive, vision-enabled smart assistant.</w:t>
      </w:r>
    </w:p>
    <w:p>
      <w:pPr>
        <w:pStyle w:val="Heading1"/>
      </w:pPr>
      <w:r>
        <w:t>Objectives</w:t>
      </w:r>
    </w:p>
    <w:p>
      <w:pPr>
        <w:pStyle w:val="ListBullet"/>
      </w:pPr>
      <w:r>
        <w:t>Build a vision model pipeline using PyTorch and a pre-trained model (YOLOv5 or similar).</w:t>
      </w:r>
    </w:p>
    <w:p>
      <w:pPr>
        <w:pStyle w:val="ListBullet"/>
      </w:pPr>
      <w:r>
        <w:t>Log detection results over time and generate human-readable summaries.</w:t>
      </w:r>
    </w:p>
    <w:p>
      <w:pPr>
        <w:pStyle w:val="ListBullet"/>
      </w:pPr>
      <w:r>
        <w:t>Expose the summary to Home Assistant as a sensor value via REST API.</w:t>
      </w:r>
    </w:p>
    <w:p>
      <w:pPr>
        <w:pStyle w:val="ListBullet"/>
      </w:pPr>
      <w:r>
        <w:t>Integrate with a voice assistant (Google or Alexa) to respond to natural language queries.</w:t>
      </w:r>
    </w:p>
    <w:p>
      <w:pPr>
        <w:pStyle w:val="ListBullet"/>
      </w:pPr>
      <w:r>
        <w:t>Demonstrate a working prototype with video and voice interaction.</w:t>
      </w:r>
    </w:p>
    <w:p>
      <w:pPr>
        <w:pStyle w:val="Heading1"/>
      </w:pPr>
      <w:r>
        <w:t>Deep Learning Component</w:t>
      </w:r>
    </w:p>
    <w:p>
      <w:r>
        <w:t>Use YOLOv5s or YOLOv5n (lightweight but accurate object detection models) implemented in PyTorch. Handle real-time inference from a webcam stream.</w:t>
        <w:br/>
        <w:t>Optionally, if required, I am prepared to fine-tune the model using a small, custom-labeled dataset to adapt to my home environment. This can include freezing the backbone and training only the head to reduce compute requirements while providing hands-on experience with transfer learning in PyTorch.</w:t>
      </w:r>
    </w:p>
    <w:p>
      <w:pPr>
        <w:pStyle w:val="Heading1"/>
      </w:pPr>
      <w:r>
        <w:t>Architecture Overview</w:t>
      </w:r>
    </w:p>
    <w:p>
      <w:r>
        <w:t>1. Webcam Feed (PC with NVIDIA GPU)</w:t>
        <w:br/>
        <w:t>2. YOLOv5 Inference</w:t>
        <w:br/>
        <w:t>3. Label Logging (JSON or SQLite)</w:t>
        <w:br/>
        <w:t>4. Hourly Summary Generator</w:t>
        <w:br/>
        <w:t>5. Home Assistant Sensor Update via REST API</w:t>
        <w:br/>
        <w:t>6. Smart Assistant Query via Intent Script</w:t>
        <w:br/>
        <w:t>7. Spoken Response to User</w:t>
      </w:r>
    </w:p>
    <w:p>
      <w:pPr>
        <w:pStyle w:val="Heading1"/>
      </w:pPr>
      <w:r>
        <w:t>Technologies Used</w:t>
      </w:r>
    </w:p>
    <w:p>
      <w:pPr>
        <w:pStyle w:val="ListBullet"/>
      </w:pPr>
      <w:r>
        <w:t>Python, PyTorch, OpenCV</w:t>
      </w:r>
    </w:p>
    <w:p>
      <w:pPr>
        <w:pStyle w:val="ListBullet"/>
      </w:pPr>
      <w:r>
        <w:t>ultralytics YOLOv5</w:t>
      </w:r>
    </w:p>
    <w:p>
      <w:pPr>
        <w:pStyle w:val="ListBullet"/>
      </w:pPr>
      <w:r>
        <w:t>pyttsx3 for TTS fallback</w:t>
      </w:r>
    </w:p>
    <w:p>
      <w:pPr>
        <w:pStyle w:val="ListBullet"/>
      </w:pPr>
      <w:r>
        <w:t>Home Assistant + REST API</w:t>
      </w:r>
    </w:p>
    <w:p>
      <w:pPr>
        <w:pStyle w:val="ListBullet"/>
      </w:pPr>
      <w:r>
        <w:t>Google Assistant (via Home Assistant intent scripts)</w:t>
      </w:r>
    </w:p>
    <w:p>
      <w:pPr>
        <w:pStyle w:val="ListBullet"/>
      </w:pPr>
      <w:r>
        <w:t>Optional: Flask microservice for Alexa Skill endpoint</w:t>
      </w:r>
    </w:p>
    <w:p>
      <w:pPr>
        <w:pStyle w:val="Heading1"/>
      </w:pPr>
      <w:r>
        <w:t>Hardware Available</w:t>
      </w:r>
    </w:p>
    <w:p>
      <w:pPr>
        <w:pStyle w:val="ListBullet"/>
      </w:pPr>
      <w:r>
        <w:t>PC with NVIDIA RTX GPU and webcam (primary inference device)</w:t>
      </w:r>
    </w:p>
    <w:p>
      <w:pPr>
        <w:pStyle w:val="ListBullet"/>
      </w:pPr>
      <w:r>
        <w:t>Amazon Alexa Echo</w:t>
      </w:r>
    </w:p>
    <w:p>
      <w:pPr>
        <w:pStyle w:val="ListBullet"/>
      </w:pPr>
      <w:r>
        <w:t>Google Nest Mini</w:t>
      </w:r>
    </w:p>
    <w:p>
      <w:pPr>
        <w:pStyle w:val="ListBullet"/>
      </w:pPr>
      <w:r>
        <w:t>Google AIY Vision Kit</w:t>
      </w:r>
    </w:p>
    <w:p>
      <w:pPr>
        <w:pStyle w:val="ListBullet"/>
      </w:pPr>
      <w:r>
        <w:t>iPhone/iPad (for testing interface)</w:t>
      </w:r>
    </w:p>
    <w:p>
      <w:pPr>
        <w:pStyle w:val="ListBullet"/>
      </w:pPr>
      <w:r>
        <w:t>Linux/Windows laptops</w:t>
      </w:r>
    </w:p>
    <w:p>
      <w:pPr>
        <w:pStyle w:val="ListBullet"/>
      </w:pPr>
      <w:r>
        <w:t>Optional IP cameras (Google Nest, Eufy)</w:t>
      </w:r>
    </w:p>
    <w:p>
      <w:pPr>
        <w:pStyle w:val="Heading1"/>
      </w:pPr>
      <w:r>
        <w:t>Deliverables</w:t>
      </w:r>
    </w:p>
    <w:p>
      <w:pPr>
        <w:pStyle w:val="ListBullet"/>
      </w:pPr>
      <w:r>
        <w:t>Real-time detection demo (Jupyter or Python GUI)</w:t>
      </w:r>
    </w:p>
    <w:p>
      <w:pPr>
        <w:pStyle w:val="ListBullet"/>
      </w:pPr>
      <w:r>
        <w:t>Integration with Home Assistant (sensor update + voice query)</w:t>
      </w:r>
    </w:p>
    <w:p>
      <w:pPr>
        <w:pStyle w:val="ListBullet"/>
      </w:pPr>
      <w:r>
        <w:t>1-page summary, MS Word report, working code, and test dataset</w:t>
      </w:r>
    </w:p>
    <w:p>
      <w:pPr>
        <w:pStyle w:val="ListBullet"/>
      </w:pPr>
      <w:r>
        <w:t>PowerPoint slides with demo screenshots</w:t>
      </w:r>
    </w:p>
    <w:p>
      <w:pPr>
        <w:pStyle w:val="ListBullet"/>
      </w:pPr>
      <w:r>
        <w:t>2-minute and 15-minute YouTube videos</w:t>
      </w:r>
    </w:p>
    <w:p>
      <w:pPr>
        <w:pStyle w:val="Heading1"/>
      </w:pPr>
      <w:r>
        <w:t>Why It’s a Fit for E-104</w:t>
      </w:r>
    </w:p>
    <w:p>
      <w:r>
        <w:t>This project demonstrates practical use of PyTorch and pretrained DL models, computer vision applied to smart home use cases, and integration of DL inference, automation, and voice-based interaction. It is a compelling real-world example of how advanced deep learning models can be deployed at the edge and consumed in a user-friendly way.</w:t>
      </w:r>
    </w:p>
    <w:p>
      <w:pPr>
        <w:pStyle w:val="Heading1"/>
      </w:pPr>
      <w:r>
        <w:t>Stretch Goals (Time Permitting)</w:t>
      </w:r>
    </w:p>
    <w:p>
      <w:pPr>
        <w:pStyle w:val="ListBullet"/>
      </w:pPr>
      <w:r>
        <w:t>Run inference on AIY Vision Kit or Raspberry Pi with TFLite</w:t>
      </w:r>
    </w:p>
    <w:p>
      <w:pPr>
        <w:pStyle w:val="ListBullet"/>
      </w:pPr>
      <w:r>
        <w:t>Track object frequency over days/weeks</w:t>
      </w:r>
    </w:p>
    <w:p>
      <w:pPr>
        <w:pStyle w:val="ListBullet"/>
      </w:pPr>
      <w:r>
        <w:t>Add visual dashboard in Home Assistant</w:t>
      </w:r>
    </w:p>
    <w:p>
      <w:pPr>
        <w:pStyle w:val="ListBullet"/>
      </w:pPr>
      <w:r>
        <w:t>Support multiple camera streams</w:t>
      </w:r>
    </w:p>
    <w:p>
      <w:pPr>
        <w:pStyle w:val="Heading1"/>
      </w:pPr>
      <w:r>
        <w:t>Summary</w:t>
      </w:r>
    </w:p>
    <w:p>
      <w:r>
        <w:t>This project provides a meaningful and technically challenging opportunity to showcase how deep learning and computer vision can interact with consumer-grade smart home assistants. It emphasizes both the deployment of AI models and human-AI interaction via natural language.</w:t>
        <w:br/>
        <w:t>I respectfully submit this proposal for your approval.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