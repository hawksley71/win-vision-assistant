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Vision-Aware Smart Assistant – Updated Project Plan (May 6–13)</w:t>
      </w:r>
    </w:p>
    <w:p>
      <w:pPr>
        <w:pStyle w:val="Heading1"/>
      </w:pPr>
      <w:r>
        <w:t>Project Summary</w:t>
      </w:r>
    </w:p>
    <w:p>
      <w:r>
        <w:t>This project integrates real-time object detection using a deep learning model with smart assistant voice interfaces. A YOLOv5 model will run on a local machine to detect objects from a webcam feed, log them with timestamps, summarize them periodically, and respond to user voice queries via Google Assistant or Amazon Alexa using Home Assistant integration.</w:t>
        <w:br/>
        <w:t>This document outlines a revised project plan with a focused 8-day timeline (May 6–May 13), covering each modular component through mini Proof of Concept (POC) tasks, leading to final integration and deliverables.</w:t>
      </w:r>
    </w:p>
    <w:p>
      <w:pPr>
        <w:pStyle w:val="Heading1"/>
      </w:pPr>
      <w:r>
        <w:t>Timeline Overview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</w:tr>
      <w:tr>
        <w:tc>
          <w:tcPr>
            <w:tcW w:type="dxa" w:w="2880"/>
          </w:tcPr>
          <w:p>
            <w:r>
              <w:t>May 6</w:t>
            </w:r>
          </w:p>
        </w:tc>
        <w:tc>
          <w:tcPr>
            <w:tcW w:type="dxa" w:w="2880"/>
          </w:tcPr>
          <w:p>
            <w:r>
              <w:t>POC 1: Object Detection</w:t>
            </w:r>
          </w:p>
        </w:tc>
        <w:tc>
          <w:tcPr>
            <w:tcW w:type="dxa" w:w="2880"/>
          </w:tcPr>
          <w:p>
            <w:r>
              <w:t>Run YOLOv5 or MobileNet on webcam feed; print detected labels in real-time.</w:t>
            </w:r>
          </w:p>
        </w:tc>
      </w:tr>
      <w:tr>
        <w:tc>
          <w:tcPr>
            <w:tcW w:type="dxa" w:w="2880"/>
          </w:tcPr>
          <w:p>
            <w:r>
              <w:t>May 7</w:t>
            </w:r>
          </w:p>
        </w:tc>
        <w:tc>
          <w:tcPr>
            <w:tcW w:type="dxa" w:w="2880"/>
          </w:tcPr>
          <w:p>
            <w:r>
              <w:t>POC 2: Label Logging</w:t>
            </w:r>
          </w:p>
        </w:tc>
        <w:tc>
          <w:tcPr>
            <w:tcW w:type="dxa" w:w="2880"/>
          </w:tcPr>
          <w:p>
            <w:r>
              <w:t>Save detected labels and timestamps to a local JSON file every few seconds.</w:t>
            </w:r>
          </w:p>
        </w:tc>
      </w:tr>
      <w:tr>
        <w:tc>
          <w:tcPr>
            <w:tcW w:type="dxa" w:w="2880"/>
          </w:tcPr>
          <w:p>
            <w:r>
              <w:t>May 8</w:t>
            </w:r>
          </w:p>
        </w:tc>
        <w:tc>
          <w:tcPr>
            <w:tcW w:type="dxa" w:w="2880"/>
          </w:tcPr>
          <w:p>
            <w:r>
              <w:t>POC 3: Summarizer</w:t>
            </w:r>
          </w:p>
        </w:tc>
        <w:tc>
          <w:tcPr>
            <w:tcW w:type="dxa" w:w="2880"/>
          </w:tcPr>
          <w:p>
            <w:r>
              <w:t>Aggregate logged data and return a text summary of objects seen in the past hour.</w:t>
            </w:r>
          </w:p>
        </w:tc>
      </w:tr>
      <w:tr>
        <w:tc>
          <w:tcPr>
            <w:tcW w:type="dxa" w:w="2880"/>
          </w:tcPr>
          <w:p>
            <w:r>
              <w:t>May 9</w:t>
            </w:r>
          </w:p>
        </w:tc>
        <w:tc>
          <w:tcPr>
            <w:tcW w:type="dxa" w:w="2880"/>
          </w:tcPr>
          <w:p>
            <w:r>
              <w:t>POC 4: Text-to-Speech</w:t>
            </w:r>
          </w:p>
        </w:tc>
        <w:tc>
          <w:tcPr>
            <w:tcW w:type="dxa" w:w="2880"/>
          </w:tcPr>
          <w:p>
            <w:r>
              <w:t>Speak summary text aloud using a Python TTS engine (e.g., pyttsx3).</w:t>
            </w:r>
          </w:p>
        </w:tc>
      </w:tr>
      <w:tr>
        <w:tc>
          <w:tcPr>
            <w:tcW w:type="dxa" w:w="2880"/>
          </w:tcPr>
          <w:p>
            <w:r>
              <w:t>May 10</w:t>
            </w:r>
          </w:p>
        </w:tc>
        <w:tc>
          <w:tcPr>
            <w:tcW w:type="dxa" w:w="2880"/>
          </w:tcPr>
          <w:p>
            <w:r>
              <w:t>POC 5: Home Assistant Integration</w:t>
            </w:r>
          </w:p>
        </w:tc>
        <w:tc>
          <w:tcPr>
            <w:tcW w:type="dxa" w:w="2880"/>
          </w:tcPr>
          <w:p>
            <w:r>
              <w:t>Post summary to a Home Assistant sensor entity using REST API.</w:t>
            </w:r>
          </w:p>
        </w:tc>
      </w:tr>
      <w:tr>
        <w:tc>
          <w:tcPr>
            <w:tcW w:type="dxa" w:w="2880"/>
          </w:tcPr>
          <w:p>
            <w:r>
              <w:t>May 11</w:t>
            </w:r>
          </w:p>
        </w:tc>
        <w:tc>
          <w:tcPr>
            <w:tcW w:type="dxa" w:w="2880"/>
          </w:tcPr>
          <w:p>
            <w:r>
              <w:t>POC 6: Voice Query Integration</w:t>
            </w:r>
          </w:p>
        </w:tc>
        <w:tc>
          <w:tcPr>
            <w:tcW w:type="dxa" w:w="2880"/>
          </w:tcPr>
          <w:p>
            <w:r>
              <w:t>Set up custom intent in Home Assistant to read back the summary via Google or Alexa.</w:t>
            </w:r>
          </w:p>
        </w:tc>
      </w:tr>
      <w:tr>
        <w:tc>
          <w:tcPr>
            <w:tcW w:type="dxa" w:w="2880"/>
          </w:tcPr>
          <w:p>
            <w:r>
              <w:t>May 12</w:t>
            </w:r>
          </w:p>
        </w:tc>
        <w:tc>
          <w:tcPr>
            <w:tcW w:type="dxa" w:w="2880"/>
          </w:tcPr>
          <w:p>
            <w:r>
              <w:t>Final Demo Recording</w:t>
            </w:r>
          </w:p>
        </w:tc>
        <w:tc>
          <w:tcPr>
            <w:tcW w:type="dxa" w:w="2880"/>
          </w:tcPr>
          <w:p>
            <w:r>
              <w:t>Record 2-minute and 15-minute videos demonstrating all integrated parts.</w:t>
            </w:r>
          </w:p>
        </w:tc>
      </w:tr>
      <w:tr>
        <w:tc>
          <w:tcPr>
            <w:tcW w:type="dxa" w:w="2880"/>
          </w:tcPr>
          <w:p>
            <w:r>
              <w:t>May 13</w:t>
            </w:r>
          </w:p>
        </w:tc>
        <w:tc>
          <w:tcPr>
            <w:tcW w:type="dxa" w:w="2880"/>
          </w:tcPr>
          <w:p>
            <w:r>
              <w:t>Documentation &amp; Submission</w:t>
            </w:r>
          </w:p>
        </w:tc>
        <w:tc>
          <w:tcPr>
            <w:tcW w:type="dxa" w:w="2880"/>
          </w:tcPr>
          <w:p>
            <w:r>
              <w:t>Finalize MS Word report, PowerPoint slides, and submit all deliverables.</w:t>
            </w:r>
          </w:p>
        </w:tc>
      </w:tr>
    </w:tbl>
    <w:p>
      <w:pPr>
        <w:pStyle w:val="Heading1"/>
      </w:pPr>
      <w:r>
        <w:t>Mini Proofs of Concept (POCs)</w:t>
      </w:r>
    </w:p>
    <w:p>
      <w:pPr>
        <w:pStyle w:val="Heading2"/>
      </w:pPr>
      <w:r>
        <w:t>POC 1: Object Detection</w:t>
      </w:r>
    </w:p>
    <w:p>
      <w:r>
        <w:t>Run YOLOv5 or MobileNet on webcam feed. Print detected labels in real-time.</w:t>
      </w:r>
    </w:p>
    <w:p>
      <w:pPr>
        <w:pStyle w:val="Heading2"/>
      </w:pPr>
      <w:r>
        <w:t>POC 2: Label Logging</w:t>
      </w:r>
    </w:p>
    <w:p>
      <w:r>
        <w:t>Save detected labels with timestamps to a local JSON file every few seconds.</w:t>
      </w:r>
    </w:p>
    <w:p>
      <w:pPr>
        <w:pStyle w:val="Heading2"/>
      </w:pPr>
      <w:r>
        <w:t>POC 3: Summarizer</w:t>
      </w:r>
    </w:p>
    <w:p>
      <w:r>
        <w:t>Aggregate the log file and generate a summary of objects seen in the past hour.</w:t>
      </w:r>
    </w:p>
    <w:p>
      <w:pPr>
        <w:pStyle w:val="Heading2"/>
      </w:pPr>
      <w:r>
        <w:t>POC 4: Text-to-Speech Output</w:t>
      </w:r>
    </w:p>
    <w:p>
      <w:r>
        <w:t>Use Python TTS libraries (e.g., pyttsx3) to speak the generated summary aloud.</w:t>
      </w:r>
    </w:p>
    <w:p>
      <w:pPr>
        <w:pStyle w:val="Heading2"/>
      </w:pPr>
      <w:r>
        <w:t>POC 5: Home Assistant Sensor Push</w:t>
      </w:r>
    </w:p>
    <w:p>
      <w:r>
        <w:t>Post summary text to Home Assistant via REST API and verify it appears in the dashboard.</w:t>
      </w:r>
    </w:p>
    <w:p>
      <w:pPr>
        <w:pStyle w:val="Heading2"/>
      </w:pPr>
      <w:r>
        <w:t>POC 6: Voice Query Integration</w:t>
      </w:r>
    </w:p>
    <w:p>
      <w:r>
        <w:t>Ask Google or Alexa a custom question and receive a response from the Home Assistant sensor.</w:t>
      </w:r>
    </w:p>
    <w:p>
      <w:pPr>
        <w:pStyle w:val="Heading1"/>
      </w:pPr>
      <w:r>
        <w:t>Final Deliverables Checklist</w:t>
      </w:r>
    </w:p>
    <w:p>
      <w:pPr>
        <w:pStyle w:val="ListBullet"/>
      </w:pPr>
      <w:r>
        <w:t>☐ 1-page summary (DOCX) with YouTube links</w:t>
      </w:r>
    </w:p>
    <w:p>
      <w:pPr>
        <w:pStyle w:val="ListBullet"/>
      </w:pPr>
      <w:r>
        <w:t>☐ Full working demo code (YOLOv5, logging, summarization, integration)</w:t>
      </w:r>
    </w:p>
    <w:p>
      <w:pPr>
        <w:pStyle w:val="ListBullet"/>
      </w:pPr>
      <w:r>
        <w:t>☐ PowerPoint slides (10–20 slides, white background)</w:t>
      </w:r>
    </w:p>
    <w:p>
      <w:pPr>
        <w:pStyle w:val="ListBullet"/>
      </w:pPr>
      <w:r>
        <w:t>☐ MS Word report with reproducibility steps</w:t>
      </w:r>
    </w:p>
    <w:p>
      <w:pPr>
        <w:pStyle w:val="ListBullet"/>
      </w:pPr>
      <w:r>
        <w:t>☐ 15-minute YouTube video presentation</w:t>
      </w:r>
    </w:p>
    <w:p>
      <w:pPr>
        <w:pStyle w:val="ListBullet"/>
      </w:pPr>
      <w:r>
        <w:t>☐ 2-minute YouTube teaser demo</w:t>
      </w:r>
    </w:p>
    <w:p>
      <w:pPr>
        <w:pStyle w:val="ListBullet"/>
      </w:pPr>
      <w:r>
        <w:t>☐ Backup all media/code to cloud for submission</w:t>
      </w:r>
    </w:p>
    <w:p>
      <w:pPr>
        <w:pStyle w:val="ListBullet"/>
      </w:pPr>
      <w:r>
        <w:t>☐ Prepare fallback version of the system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